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B261" w14:textId="085C8B43" w:rsidR="002A4137" w:rsidRDefault="00E11C45">
      <w:pPr>
        <w:pStyle w:val="Nagwek1"/>
        <w:rPr>
          <w:lang w:val="pl-PL"/>
        </w:rPr>
      </w:pPr>
      <w:r>
        <w:rPr>
          <w:lang w:val="pl-PL"/>
        </w:rPr>
        <w:t xml:space="preserve">Raport - </w:t>
      </w:r>
      <w:r w:rsidRPr="005C0E72">
        <w:rPr>
          <w:lang w:val="pl-PL"/>
        </w:rPr>
        <w:t>Testy użyteczności i poprawki w interfejsie</w:t>
      </w:r>
    </w:p>
    <w:p w14:paraId="12972CC0" w14:textId="77777777" w:rsidR="00E11C45" w:rsidRPr="00E11C45" w:rsidRDefault="00E11C45" w:rsidP="00E11C45">
      <w:pPr>
        <w:pStyle w:val="Nagwek2"/>
        <w:rPr>
          <w:lang w:val="pl-PL"/>
        </w:rPr>
      </w:pPr>
      <w:r w:rsidRPr="00E11C45">
        <w:rPr>
          <w:lang w:val="pl-PL"/>
        </w:rPr>
        <w:t>Cel etapu:</w:t>
      </w:r>
    </w:p>
    <w:p w14:paraId="7D2F1720" w14:textId="2A18FA6F" w:rsidR="00E11C45" w:rsidRDefault="00E11C45" w:rsidP="00E11C45">
      <w:pPr>
        <w:rPr>
          <w:lang w:val="pl-PL"/>
        </w:rPr>
      </w:pPr>
      <w:r w:rsidRPr="005C0E72">
        <w:rPr>
          <w:lang w:val="pl-PL"/>
        </w:rPr>
        <w:t>Poprawa interfejsu na podstawie rzeczywistych testów użyteczności, tak aby użytkownicy mogli intuicyjnie i sprawnie korzystać z aplikacji.</w:t>
      </w:r>
    </w:p>
    <w:p w14:paraId="35E0C32C" w14:textId="77777777" w:rsidR="0023154A" w:rsidRPr="0023154A" w:rsidRDefault="0023154A" w:rsidP="0023154A">
      <w:pPr>
        <w:rPr>
          <w:lang w:val="pl-PL"/>
        </w:rPr>
      </w:pPr>
      <w:r w:rsidRPr="0023154A">
        <w:rPr>
          <w:lang w:val="pl-PL"/>
        </w:rPr>
        <w:t>Liczba uczestników: 3</w:t>
      </w:r>
    </w:p>
    <w:p w14:paraId="6C9A4E42" w14:textId="36DC6C62" w:rsidR="0023154A" w:rsidRDefault="0023154A" w:rsidP="00E11C45">
      <w:pPr>
        <w:rPr>
          <w:lang w:val="pl-PL"/>
        </w:rPr>
      </w:pPr>
      <w:r w:rsidRPr="0023154A">
        <w:rPr>
          <w:lang w:val="pl-PL"/>
        </w:rPr>
        <w:t>Czas trwania pojedynczego testu: 10–15 minut</w:t>
      </w:r>
    </w:p>
    <w:p w14:paraId="7675BCA6" w14:textId="77777777" w:rsidR="0023154A" w:rsidRDefault="0023154A" w:rsidP="0023154A">
      <w:pPr>
        <w:pStyle w:val="Nagwek2"/>
      </w:pPr>
      <w:proofErr w:type="spellStart"/>
      <w:r>
        <w:t>Zrealizowane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uczestników</w:t>
      </w:r>
      <w:proofErr w:type="spellEnd"/>
      <w:r>
        <w:t>:</w:t>
      </w:r>
    </w:p>
    <w:p w14:paraId="1DD33114" w14:textId="3E26C365" w:rsidR="0023154A" w:rsidRDefault="0023154A" w:rsidP="0023154A">
      <w:pPr>
        <w:pStyle w:val="Listapunktowana"/>
      </w:pPr>
      <w:proofErr w:type="spellStart"/>
      <w:r>
        <w:t>Logowanie</w:t>
      </w:r>
      <w:proofErr w:type="spellEnd"/>
    </w:p>
    <w:p w14:paraId="4A0EA102" w14:textId="194A873B" w:rsidR="0023154A" w:rsidRDefault="0023154A" w:rsidP="0023154A">
      <w:pPr>
        <w:pStyle w:val="Listapunktowana"/>
      </w:pPr>
      <w:proofErr w:type="spellStart"/>
      <w:r>
        <w:t>Dodanie</w:t>
      </w:r>
      <w:proofErr w:type="spellEnd"/>
      <w:r>
        <w:t xml:space="preserve"> </w:t>
      </w:r>
      <w:proofErr w:type="spellStart"/>
      <w:r>
        <w:t>zadania</w:t>
      </w:r>
      <w:proofErr w:type="spellEnd"/>
    </w:p>
    <w:p w14:paraId="2E43B447" w14:textId="52B1FA6B" w:rsidR="0023154A" w:rsidRDefault="0023154A" w:rsidP="0023154A">
      <w:pPr>
        <w:pStyle w:val="Listapunktowana"/>
      </w:pPr>
      <w:proofErr w:type="spellStart"/>
      <w:r>
        <w:t>Edycja</w:t>
      </w:r>
      <w:proofErr w:type="spellEnd"/>
      <w:r>
        <w:t xml:space="preserve"> </w:t>
      </w:r>
      <w:proofErr w:type="spellStart"/>
      <w:r>
        <w:t>zadania</w:t>
      </w:r>
      <w:proofErr w:type="spellEnd"/>
    </w:p>
    <w:p w14:paraId="7667C681" w14:textId="3CDE6DB9" w:rsidR="0023154A" w:rsidRPr="0023154A" w:rsidRDefault="0023154A" w:rsidP="0023154A">
      <w:pPr>
        <w:pStyle w:val="Listapunktowana"/>
        <w:rPr>
          <w:lang w:val="pl-PL"/>
        </w:rPr>
      </w:pPr>
      <w:r w:rsidRPr="0023154A">
        <w:rPr>
          <w:lang w:val="pl-PL"/>
        </w:rPr>
        <w:t>Nawigacja między widokami (Dashboard / Ustawienia)</w:t>
      </w:r>
    </w:p>
    <w:p w14:paraId="33E270FC" w14:textId="558515F3" w:rsidR="0023154A" w:rsidRPr="0023154A" w:rsidRDefault="0023154A" w:rsidP="0023154A">
      <w:pPr>
        <w:pStyle w:val="Listapunktowana"/>
      </w:pPr>
      <w:proofErr w:type="spellStart"/>
      <w:r>
        <w:t>Przeglądanie</w:t>
      </w:r>
      <w:proofErr w:type="spellEnd"/>
      <w:r>
        <w:t xml:space="preserve"> </w:t>
      </w:r>
      <w:proofErr w:type="spellStart"/>
      <w:r>
        <w:t>kalendarza</w:t>
      </w:r>
      <w:proofErr w:type="spellEnd"/>
    </w:p>
    <w:p w14:paraId="1B30F5FD" w14:textId="30AF0403" w:rsidR="002A4137" w:rsidRPr="005C0E72" w:rsidRDefault="00000000">
      <w:pPr>
        <w:pStyle w:val="Listapunktowana"/>
        <w:rPr>
          <w:lang w:val="pl-PL"/>
        </w:rPr>
      </w:pPr>
      <w:r w:rsidRPr="005C0E72">
        <w:rPr>
          <w:lang w:val="pl-PL"/>
        </w:rPr>
        <w:t>Zidentyfikowano problemy napotkane przez użytkowników podczas korzystania z prototypu (np. nieintuicyjny przycisk, brak możliwości anulowania zadania).</w:t>
      </w:r>
    </w:p>
    <w:p w14:paraId="4059A894" w14:textId="035077A0" w:rsidR="002A4137" w:rsidRPr="005C0E72" w:rsidRDefault="00000000">
      <w:pPr>
        <w:pStyle w:val="Listapunktowana"/>
        <w:rPr>
          <w:lang w:val="pl-PL"/>
        </w:rPr>
      </w:pPr>
      <w:r w:rsidRPr="005C0E72">
        <w:rPr>
          <w:lang w:val="pl-PL"/>
        </w:rPr>
        <w:t>Wprowadzono poprawki do prototypu oraz interfejsu aplikacji (lepsze rozmieszczenie przycisków, poprawa kontrastu, ułatwienie nawigacji).</w:t>
      </w:r>
    </w:p>
    <w:p w14:paraId="4AA4FC0C" w14:textId="77777777" w:rsidR="002A4137" w:rsidRDefault="00000000">
      <w:pPr>
        <w:pStyle w:val="Nagwek2"/>
      </w:pPr>
      <w:r w:rsidRPr="005C0E72">
        <w:rPr>
          <w:lang w:val="pl-PL"/>
        </w:rPr>
        <w:br/>
      </w:r>
      <w:proofErr w:type="spellStart"/>
      <w:r>
        <w:t>Tabela</w:t>
      </w:r>
      <w:proofErr w:type="spellEnd"/>
      <w:r>
        <w:t xml:space="preserve">: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testów</w:t>
      </w:r>
      <w:proofErr w:type="spellEnd"/>
      <w:r>
        <w:t xml:space="preserve"> </w:t>
      </w:r>
      <w:proofErr w:type="spellStart"/>
      <w:r>
        <w:t>użyteczności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A4137" w14:paraId="0141D5F0" w14:textId="77777777">
        <w:tc>
          <w:tcPr>
            <w:tcW w:w="2880" w:type="dxa"/>
          </w:tcPr>
          <w:p w14:paraId="366640BC" w14:textId="77777777" w:rsidR="002A4137" w:rsidRDefault="00000000">
            <w:proofErr w:type="spellStart"/>
            <w:r>
              <w:t>Obszar</w:t>
            </w:r>
            <w:proofErr w:type="spellEnd"/>
            <w:r>
              <w:t xml:space="preserve"> </w:t>
            </w:r>
            <w:proofErr w:type="spellStart"/>
            <w:r>
              <w:t>interfejsu</w:t>
            </w:r>
            <w:proofErr w:type="spellEnd"/>
          </w:p>
        </w:tc>
        <w:tc>
          <w:tcPr>
            <w:tcW w:w="2880" w:type="dxa"/>
          </w:tcPr>
          <w:p w14:paraId="0BCE471D" w14:textId="77777777" w:rsidR="002A4137" w:rsidRDefault="00000000">
            <w:r>
              <w:t>Zgłoszony problem</w:t>
            </w:r>
          </w:p>
        </w:tc>
        <w:tc>
          <w:tcPr>
            <w:tcW w:w="2880" w:type="dxa"/>
          </w:tcPr>
          <w:p w14:paraId="038ADCB6" w14:textId="77777777" w:rsidR="002A4137" w:rsidRDefault="00000000">
            <w:r>
              <w:t>Wprowadzone poprawki</w:t>
            </w:r>
          </w:p>
        </w:tc>
      </w:tr>
      <w:tr w:rsidR="002A4137" w:rsidRPr="008302E3" w14:paraId="01E8DFE4" w14:textId="77777777">
        <w:tc>
          <w:tcPr>
            <w:tcW w:w="2880" w:type="dxa"/>
          </w:tcPr>
          <w:p w14:paraId="55B904EB" w14:textId="77777777" w:rsidR="002A4137" w:rsidRDefault="00000000">
            <w:r>
              <w:t>Formularz logowania</w:t>
            </w:r>
          </w:p>
        </w:tc>
        <w:tc>
          <w:tcPr>
            <w:tcW w:w="2880" w:type="dxa"/>
          </w:tcPr>
          <w:p w14:paraId="35FE9612" w14:textId="77777777" w:rsidR="002A4137" w:rsidRPr="005C0E72" w:rsidRDefault="00000000">
            <w:pPr>
              <w:rPr>
                <w:lang w:val="pl-PL"/>
              </w:rPr>
            </w:pPr>
            <w:r w:rsidRPr="005C0E72">
              <w:rPr>
                <w:lang w:val="pl-PL"/>
              </w:rPr>
              <w:t>Brak informacji o nieprawidłowym loginie</w:t>
            </w:r>
          </w:p>
        </w:tc>
        <w:tc>
          <w:tcPr>
            <w:tcW w:w="2880" w:type="dxa"/>
          </w:tcPr>
          <w:p w14:paraId="02D008A9" w14:textId="7212BF27" w:rsidR="002A4137" w:rsidRPr="00E11C45" w:rsidRDefault="00E11C45">
            <w:pPr>
              <w:rPr>
                <w:lang w:val="pl-PL"/>
              </w:rPr>
            </w:pPr>
            <w:r w:rsidRPr="00E11C45">
              <w:rPr>
                <w:lang w:val="pl-PL"/>
              </w:rPr>
              <w:t>Dodano komunikat o błędzie (</w:t>
            </w:r>
            <w:proofErr w:type="spellStart"/>
            <w:r w:rsidRPr="00E11C45">
              <w:rPr>
                <w:lang w:val="pl-PL"/>
              </w:rPr>
              <w:t>setError</w:t>
            </w:r>
            <w:proofErr w:type="spellEnd"/>
            <w:r w:rsidRPr="00E11C45">
              <w:rPr>
                <w:lang w:val="pl-PL"/>
              </w:rPr>
              <w:t xml:space="preserve">, </w:t>
            </w:r>
            <w:proofErr w:type="spellStart"/>
            <w:proofErr w:type="gramStart"/>
            <w:r w:rsidRPr="00E11C45">
              <w:rPr>
                <w:lang w:val="pl-PL"/>
              </w:rPr>
              <w:t>toast.error</w:t>
            </w:r>
            <w:proofErr w:type="spellEnd"/>
            <w:proofErr w:type="gramEnd"/>
            <w:r w:rsidRPr="00E11C45">
              <w:rPr>
                <w:lang w:val="pl-PL"/>
              </w:rPr>
              <w:t>)</w:t>
            </w:r>
          </w:p>
        </w:tc>
      </w:tr>
      <w:tr w:rsidR="002A4137" w:rsidRPr="008302E3" w14:paraId="24DED5CD" w14:textId="77777777">
        <w:tc>
          <w:tcPr>
            <w:tcW w:w="2880" w:type="dxa"/>
          </w:tcPr>
          <w:p w14:paraId="5DE1CC8D" w14:textId="77777777" w:rsidR="002A4137" w:rsidRDefault="00000000">
            <w:proofErr w:type="spellStart"/>
            <w:r>
              <w:t>Przycisk</w:t>
            </w:r>
            <w:proofErr w:type="spellEnd"/>
            <w:r>
              <w:t xml:space="preserve"> </w:t>
            </w:r>
            <w:proofErr w:type="spellStart"/>
            <w:r>
              <w:t>dodaj</w:t>
            </w:r>
            <w:proofErr w:type="spellEnd"/>
            <w:r>
              <w:t xml:space="preserve"> </w:t>
            </w:r>
            <w:proofErr w:type="spellStart"/>
            <w:r>
              <w:t>zadanie</w:t>
            </w:r>
            <w:proofErr w:type="spellEnd"/>
          </w:p>
        </w:tc>
        <w:tc>
          <w:tcPr>
            <w:tcW w:w="2880" w:type="dxa"/>
          </w:tcPr>
          <w:p w14:paraId="3A7119D4" w14:textId="77777777" w:rsidR="002A4137" w:rsidRDefault="00000000">
            <w:r>
              <w:t>Za mało wyróżniony</w:t>
            </w:r>
          </w:p>
        </w:tc>
        <w:tc>
          <w:tcPr>
            <w:tcW w:w="2880" w:type="dxa"/>
          </w:tcPr>
          <w:p w14:paraId="1FF8BFB2" w14:textId="77777777" w:rsidR="002A4137" w:rsidRPr="005C0E72" w:rsidRDefault="00000000">
            <w:pPr>
              <w:rPr>
                <w:lang w:val="pl-PL"/>
              </w:rPr>
            </w:pPr>
            <w:r w:rsidRPr="005C0E72">
              <w:rPr>
                <w:lang w:val="pl-PL"/>
              </w:rPr>
              <w:t>Zmieniono kolor i dodano ikonę</w:t>
            </w:r>
          </w:p>
        </w:tc>
      </w:tr>
      <w:tr w:rsidR="002A4137" w:rsidRPr="008302E3" w14:paraId="23A695F8" w14:textId="77777777">
        <w:tc>
          <w:tcPr>
            <w:tcW w:w="2880" w:type="dxa"/>
          </w:tcPr>
          <w:p w14:paraId="13BCCD8D" w14:textId="77777777" w:rsidR="002A4137" w:rsidRDefault="00000000">
            <w:proofErr w:type="spellStart"/>
            <w:r>
              <w:t>Formularz</w:t>
            </w:r>
            <w:proofErr w:type="spellEnd"/>
            <w:r>
              <w:t xml:space="preserve"> </w:t>
            </w:r>
            <w:proofErr w:type="spellStart"/>
            <w:r>
              <w:t>edycji</w:t>
            </w:r>
            <w:proofErr w:type="spellEnd"/>
          </w:p>
        </w:tc>
        <w:tc>
          <w:tcPr>
            <w:tcW w:w="2880" w:type="dxa"/>
          </w:tcPr>
          <w:p w14:paraId="4D2656EA" w14:textId="77777777" w:rsidR="002A4137" w:rsidRDefault="00000000">
            <w:r>
              <w:t>Brak przycisku anuluj</w:t>
            </w:r>
          </w:p>
        </w:tc>
        <w:tc>
          <w:tcPr>
            <w:tcW w:w="2880" w:type="dxa"/>
          </w:tcPr>
          <w:p w14:paraId="52E12DCB" w14:textId="77777777" w:rsidR="002A4137" w:rsidRPr="005C0E72" w:rsidRDefault="00000000">
            <w:pPr>
              <w:rPr>
                <w:lang w:val="pl-PL"/>
              </w:rPr>
            </w:pPr>
            <w:r w:rsidRPr="005C0E72">
              <w:rPr>
                <w:lang w:val="pl-PL"/>
              </w:rPr>
              <w:t xml:space="preserve">Dodano przycisk anuluj z powrotem do </w:t>
            </w:r>
            <w:proofErr w:type="spellStart"/>
            <w:r w:rsidRPr="005C0E72">
              <w:rPr>
                <w:lang w:val="pl-PL"/>
              </w:rPr>
              <w:t>dashboardu</w:t>
            </w:r>
            <w:proofErr w:type="spellEnd"/>
          </w:p>
        </w:tc>
      </w:tr>
      <w:tr w:rsidR="002A4137" w14:paraId="78A961B9" w14:textId="77777777">
        <w:tc>
          <w:tcPr>
            <w:tcW w:w="2880" w:type="dxa"/>
          </w:tcPr>
          <w:p w14:paraId="48D42109" w14:textId="77777777" w:rsidR="002A4137" w:rsidRDefault="00000000">
            <w:proofErr w:type="spellStart"/>
            <w:r>
              <w:t>Widok</w:t>
            </w:r>
            <w:proofErr w:type="spellEnd"/>
            <w:r>
              <w:t xml:space="preserve"> </w:t>
            </w:r>
            <w:proofErr w:type="spellStart"/>
            <w:r>
              <w:t>mobilny</w:t>
            </w:r>
            <w:proofErr w:type="spellEnd"/>
          </w:p>
        </w:tc>
        <w:tc>
          <w:tcPr>
            <w:tcW w:w="2880" w:type="dxa"/>
          </w:tcPr>
          <w:p w14:paraId="0D043D39" w14:textId="77777777" w:rsidR="002A4137" w:rsidRDefault="00000000">
            <w:r>
              <w:t>Nie mieścił się kalendarz</w:t>
            </w:r>
          </w:p>
        </w:tc>
        <w:tc>
          <w:tcPr>
            <w:tcW w:w="2880" w:type="dxa"/>
          </w:tcPr>
          <w:p w14:paraId="76AD7D35" w14:textId="77777777" w:rsidR="002A4137" w:rsidRDefault="00000000">
            <w:r>
              <w:t>Zoptymalizowano układ i przewijanie</w:t>
            </w:r>
          </w:p>
        </w:tc>
      </w:tr>
      <w:tr w:rsidR="005C0E72" w:rsidRPr="008302E3" w14:paraId="00ACB3D7" w14:textId="77777777">
        <w:tc>
          <w:tcPr>
            <w:tcW w:w="2880" w:type="dxa"/>
          </w:tcPr>
          <w:p w14:paraId="690A22D2" w14:textId="69C3ED96" w:rsidR="005C0E72" w:rsidRDefault="005C0E72" w:rsidP="005C0E72">
            <w:proofErr w:type="spellStart"/>
            <w:r>
              <w:t>Formularz</w:t>
            </w:r>
            <w:proofErr w:type="spellEnd"/>
            <w:r>
              <w:t xml:space="preserve"> </w:t>
            </w:r>
            <w:proofErr w:type="spellStart"/>
            <w:r>
              <w:t>dodawania</w:t>
            </w:r>
            <w:proofErr w:type="spellEnd"/>
          </w:p>
        </w:tc>
        <w:tc>
          <w:tcPr>
            <w:tcW w:w="2880" w:type="dxa"/>
          </w:tcPr>
          <w:p w14:paraId="44E6B2F2" w14:textId="6B658944" w:rsidR="005C0E72" w:rsidRDefault="005C0E72" w:rsidP="005C0E72">
            <w:proofErr w:type="spellStart"/>
            <w:r>
              <w:t>Brak</w:t>
            </w:r>
            <w:proofErr w:type="spellEnd"/>
            <w:r>
              <w:t xml:space="preserve"> </w:t>
            </w:r>
            <w:proofErr w:type="spellStart"/>
            <w:r>
              <w:t>przycisku</w:t>
            </w:r>
            <w:proofErr w:type="spellEnd"/>
            <w:r>
              <w:t xml:space="preserve"> </w:t>
            </w:r>
            <w:proofErr w:type="spellStart"/>
            <w:r>
              <w:t>anuluj</w:t>
            </w:r>
            <w:proofErr w:type="spellEnd"/>
          </w:p>
        </w:tc>
        <w:tc>
          <w:tcPr>
            <w:tcW w:w="2880" w:type="dxa"/>
          </w:tcPr>
          <w:p w14:paraId="616BD3E4" w14:textId="556D6265" w:rsidR="005C0E72" w:rsidRPr="005C0E72" w:rsidRDefault="005C0E72" w:rsidP="005C0E72">
            <w:pPr>
              <w:rPr>
                <w:lang w:val="pl-PL"/>
              </w:rPr>
            </w:pPr>
            <w:r w:rsidRPr="005C0E72">
              <w:rPr>
                <w:lang w:val="pl-PL"/>
              </w:rPr>
              <w:t xml:space="preserve">Dodano przycisk anuluj z powrotem do </w:t>
            </w:r>
            <w:proofErr w:type="spellStart"/>
            <w:r w:rsidRPr="005C0E72">
              <w:rPr>
                <w:lang w:val="pl-PL"/>
              </w:rPr>
              <w:t>dashboardu</w:t>
            </w:r>
            <w:proofErr w:type="spellEnd"/>
          </w:p>
        </w:tc>
      </w:tr>
      <w:tr w:rsidR="005C0E72" w:rsidRPr="005C0E72" w14:paraId="7342770B" w14:textId="77777777">
        <w:tc>
          <w:tcPr>
            <w:tcW w:w="2880" w:type="dxa"/>
          </w:tcPr>
          <w:p w14:paraId="60315660" w14:textId="3EA85136" w:rsidR="005C0E72" w:rsidRDefault="005C0E72" w:rsidP="005C0E72">
            <w:r>
              <w:t xml:space="preserve">Pole </w:t>
            </w:r>
            <w:proofErr w:type="spellStart"/>
            <w:r>
              <w:t>wyszukiwania</w:t>
            </w:r>
            <w:proofErr w:type="spellEnd"/>
          </w:p>
        </w:tc>
        <w:tc>
          <w:tcPr>
            <w:tcW w:w="2880" w:type="dxa"/>
          </w:tcPr>
          <w:p w14:paraId="5FCB8607" w14:textId="7721D65F" w:rsidR="005C0E72" w:rsidRPr="005C0E72" w:rsidRDefault="005C0E72" w:rsidP="005C0E72">
            <w:pPr>
              <w:rPr>
                <w:lang w:val="pl-PL"/>
              </w:rPr>
            </w:pPr>
            <w:r w:rsidRPr="005C0E72">
              <w:rPr>
                <w:lang w:val="pl-PL"/>
              </w:rPr>
              <w:t>Brak filtrowania po nazwie z</w:t>
            </w:r>
            <w:r>
              <w:rPr>
                <w:lang w:val="pl-PL"/>
              </w:rPr>
              <w:t>adania</w:t>
            </w:r>
          </w:p>
        </w:tc>
        <w:tc>
          <w:tcPr>
            <w:tcW w:w="2880" w:type="dxa"/>
          </w:tcPr>
          <w:p w14:paraId="1DE19CA0" w14:textId="5CA37AB2" w:rsidR="005C0E72" w:rsidRP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 xml:space="preserve">Dodane pole wyszukiwania </w:t>
            </w:r>
          </w:p>
        </w:tc>
      </w:tr>
      <w:tr w:rsidR="005C0E72" w:rsidRPr="008302E3" w14:paraId="07B06617" w14:textId="77777777">
        <w:tc>
          <w:tcPr>
            <w:tcW w:w="2880" w:type="dxa"/>
          </w:tcPr>
          <w:p w14:paraId="3F7EE442" w14:textId="599DACF5" w:rsidR="005C0E72" w:rsidRDefault="005C0E72" w:rsidP="005C0E72">
            <w:proofErr w:type="spellStart"/>
            <w:r>
              <w:t>Ustawienia</w:t>
            </w:r>
            <w:proofErr w:type="spellEnd"/>
          </w:p>
        </w:tc>
        <w:tc>
          <w:tcPr>
            <w:tcW w:w="2880" w:type="dxa"/>
          </w:tcPr>
          <w:p w14:paraId="0207968A" w14:textId="48A443BD" w:rsidR="005C0E72" w:rsidRP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Brak możliwości zmiany hasła</w:t>
            </w:r>
          </w:p>
        </w:tc>
        <w:tc>
          <w:tcPr>
            <w:tcW w:w="2880" w:type="dxa"/>
          </w:tcPr>
          <w:p w14:paraId="7826E872" w14:textId="6A1CAB5B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Dodano podstronę z możliwością zmiany hasła</w:t>
            </w:r>
          </w:p>
        </w:tc>
      </w:tr>
      <w:tr w:rsidR="005C0E72" w:rsidRPr="005C0E72" w14:paraId="4563A492" w14:textId="77777777">
        <w:tc>
          <w:tcPr>
            <w:tcW w:w="2880" w:type="dxa"/>
          </w:tcPr>
          <w:p w14:paraId="0CD2B9AE" w14:textId="7D9BE220" w:rsidR="005C0E72" w:rsidRDefault="005C0E72" w:rsidP="005C0E72">
            <w:proofErr w:type="spellStart"/>
            <w:r>
              <w:t>Hashowanie</w:t>
            </w:r>
            <w:proofErr w:type="spellEnd"/>
            <w:r>
              <w:t xml:space="preserve"> </w:t>
            </w:r>
            <w:proofErr w:type="spellStart"/>
            <w:r>
              <w:t>haseł</w:t>
            </w:r>
            <w:proofErr w:type="spellEnd"/>
          </w:p>
        </w:tc>
        <w:tc>
          <w:tcPr>
            <w:tcW w:w="2880" w:type="dxa"/>
          </w:tcPr>
          <w:p w14:paraId="0B29F060" w14:textId="6C36312C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Brak szyfrowania haseł</w:t>
            </w:r>
          </w:p>
        </w:tc>
        <w:tc>
          <w:tcPr>
            <w:tcW w:w="2880" w:type="dxa"/>
          </w:tcPr>
          <w:p w14:paraId="62F75423" w14:textId="6630DA66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 xml:space="preserve">Dodano szyfrowanie </w:t>
            </w:r>
            <w:proofErr w:type="spellStart"/>
            <w:r>
              <w:rPr>
                <w:lang w:val="pl-PL"/>
              </w:rPr>
              <w:t>bcrypt</w:t>
            </w:r>
            <w:proofErr w:type="spellEnd"/>
          </w:p>
        </w:tc>
      </w:tr>
      <w:tr w:rsidR="005C0E72" w:rsidRPr="008302E3" w14:paraId="129F26BD" w14:textId="77777777">
        <w:tc>
          <w:tcPr>
            <w:tcW w:w="2880" w:type="dxa"/>
          </w:tcPr>
          <w:p w14:paraId="006D98CC" w14:textId="6E5C8C10" w:rsidR="005C0E72" w:rsidRDefault="005C0E72" w:rsidP="005C0E72">
            <w:proofErr w:type="spellStart"/>
            <w:r>
              <w:t>Sortowanie</w:t>
            </w:r>
            <w:proofErr w:type="spellEnd"/>
            <w:r>
              <w:t xml:space="preserve"> </w:t>
            </w:r>
            <w:proofErr w:type="spellStart"/>
            <w:r>
              <w:t>według</w:t>
            </w:r>
            <w:proofErr w:type="spellEnd"/>
            <w:r>
              <w:t xml:space="preserve"> </w:t>
            </w:r>
            <w:proofErr w:type="spellStart"/>
            <w:r>
              <w:t>kategorii</w:t>
            </w:r>
            <w:proofErr w:type="spellEnd"/>
          </w:p>
        </w:tc>
        <w:tc>
          <w:tcPr>
            <w:tcW w:w="2880" w:type="dxa"/>
          </w:tcPr>
          <w:p w14:paraId="078B6C0E" w14:textId="32A26CEC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Brak posortowania zadań według kategorii</w:t>
            </w:r>
          </w:p>
        </w:tc>
        <w:tc>
          <w:tcPr>
            <w:tcW w:w="2880" w:type="dxa"/>
          </w:tcPr>
          <w:p w14:paraId="0ABD136E" w14:textId="1B360E7B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Dodano przycisk z sortowaniem według kategorii</w:t>
            </w:r>
          </w:p>
        </w:tc>
      </w:tr>
      <w:tr w:rsidR="005C0E72" w:rsidRPr="008302E3" w14:paraId="777C9013" w14:textId="77777777">
        <w:tc>
          <w:tcPr>
            <w:tcW w:w="2880" w:type="dxa"/>
          </w:tcPr>
          <w:p w14:paraId="21FAE6EE" w14:textId="45CD5192" w:rsidR="005C0E72" w:rsidRDefault="005C0E72" w:rsidP="005C0E72">
            <w:proofErr w:type="spellStart"/>
            <w:r>
              <w:t>Filtrowanie</w:t>
            </w:r>
            <w:proofErr w:type="spellEnd"/>
            <w:r>
              <w:t xml:space="preserve"> </w:t>
            </w:r>
            <w:proofErr w:type="spellStart"/>
            <w:r>
              <w:t>zadań</w:t>
            </w:r>
            <w:proofErr w:type="spellEnd"/>
          </w:p>
        </w:tc>
        <w:tc>
          <w:tcPr>
            <w:tcW w:w="2880" w:type="dxa"/>
          </w:tcPr>
          <w:p w14:paraId="3179F035" w14:textId="61881969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Brak filtrowania zadań ukończonych i nieukończonych</w:t>
            </w:r>
          </w:p>
        </w:tc>
        <w:tc>
          <w:tcPr>
            <w:tcW w:w="2880" w:type="dxa"/>
          </w:tcPr>
          <w:p w14:paraId="2E01007D" w14:textId="3A7F8909" w:rsidR="005C0E72" w:rsidRDefault="005C0E72" w:rsidP="005C0E72">
            <w:pPr>
              <w:rPr>
                <w:lang w:val="pl-PL"/>
              </w:rPr>
            </w:pPr>
            <w:r>
              <w:rPr>
                <w:lang w:val="pl-PL"/>
              </w:rPr>
              <w:t>Dodano filtr umożliwiający podział na status zadania</w:t>
            </w:r>
          </w:p>
        </w:tc>
      </w:tr>
    </w:tbl>
    <w:p w14:paraId="298E1335" w14:textId="5FAF1B36" w:rsidR="002A4137" w:rsidRDefault="002A4137" w:rsidP="00E11C45">
      <w:pPr>
        <w:pStyle w:val="Nagwek2"/>
        <w:rPr>
          <w:lang w:val="pl-PL"/>
        </w:rPr>
      </w:pPr>
    </w:p>
    <w:p w14:paraId="1ADDFF36" w14:textId="77777777" w:rsidR="00E11C45" w:rsidRPr="00E11C45" w:rsidRDefault="00E11C45" w:rsidP="00E11C45">
      <w:pPr>
        <w:rPr>
          <w:lang w:val="pl-PL"/>
        </w:rPr>
      </w:pPr>
    </w:p>
    <w:p w14:paraId="0351A609" w14:textId="77777777" w:rsidR="00E11C45" w:rsidRDefault="00E11C45" w:rsidP="00E11C45">
      <w:pPr>
        <w:pStyle w:val="Nagwek2"/>
      </w:pPr>
      <w:proofErr w:type="spellStart"/>
      <w:r>
        <w:t>Dodatkowe</w:t>
      </w:r>
      <w:proofErr w:type="spellEnd"/>
      <w:r>
        <w:t xml:space="preserve"> </w:t>
      </w:r>
      <w:proofErr w:type="spellStart"/>
      <w:r>
        <w:t>sugestie</w:t>
      </w:r>
      <w:proofErr w:type="spellEnd"/>
      <w:r>
        <w:t xml:space="preserve"> (</w:t>
      </w:r>
      <w:proofErr w:type="spellStart"/>
      <w:r>
        <w:t>opcjonalne</w:t>
      </w:r>
      <w:proofErr w:type="spellEnd"/>
      <w:r>
        <w:t>):</w:t>
      </w:r>
    </w:p>
    <w:p w14:paraId="6E5B53B3" w14:textId="56595F94" w:rsidR="00E11C45" w:rsidRPr="00E11C45" w:rsidRDefault="00E11C45" w:rsidP="00E11C45">
      <w:pPr>
        <w:pStyle w:val="Listapunktowana"/>
        <w:rPr>
          <w:lang w:val="pl-PL"/>
        </w:rPr>
      </w:pPr>
      <w:r w:rsidRPr="00E11C45">
        <w:rPr>
          <w:lang w:val="pl-PL"/>
        </w:rPr>
        <w:t>Dodanie podpowiedzi (</w:t>
      </w:r>
      <w:proofErr w:type="spellStart"/>
      <w:r w:rsidRPr="00E11C45">
        <w:rPr>
          <w:lang w:val="pl-PL"/>
        </w:rPr>
        <w:t>tooltips</w:t>
      </w:r>
      <w:proofErr w:type="spellEnd"/>
      <w:r w:rsidRPr="00E11C45">
        <w:rPr>
          <w:lang w:val="pl-PL"/>
        </w:rPr>
        <w:t>) np. na ikonę edycji lub usuwania zadania.</w:t>
      </w:r>
    </w:p>
    <w:p w14:paraId="40A6EF38" w14:textId="5355A10C" w:rsidR="00E11C45" w:rsidRPr="00E11C45" w:rsidRDefault="00E11C45" w:rsidP="00E11C45">
      <w:pPr>
        <w:pStyle w:val="Listapunktowana"/>
        <w:rPr>
          <w:lang w:val="pl-PL"/>
        </w:rPr>
      </w:pPr>
      <w:r w:rsidRPr="00E11C45">
        <w:rPr>
          <w:lang w:val="pl-PL"/>
        </w:rPr>
        <w:t xml:space="preserve">Dodanie </w:t>
      </w:r>
      <w:proofErr w:type="spellStart"/>
      <w:r w:rsidRPr="00E11C45">
        <w:rPr>
          <w:lang w:val="pl-PL"/>
        </w:rPr>
        <w:t>autoFocus</w:t>
      </w:r>
      <w:proofErr w:type="spellEnd"/>
      <w:r w:rsidRPr="00E11C45">
        <w:rPr>
          <w:lang w:val="pl-PL"/>
        </w:rPr>
        <w:t xml:space="preserve"> do pierwszego pola formularzy (login, dodawanie, edycja).</w:t>
      </w:r>
    </w:p>
    <w:p w14:paraId="5F340531" w14:textId="628D5CE7" w:rsidR="00E11C45" w:rsidRDefault="00E11C45" w:rsidP="00E11C45">
      <w:pPr>
        <w:pStyle w:val="Listapunktowana"/>
        <w:rPr>
          <w:lang w:val="pl-PL"/>
        </w:rPr>
      </w:pPr>
      <w:r w:rsidRPr="00E11C45">
        <w:rPr>
          <w:lang w:val="pl-PL"/>
        </w:rPr>
        <w:t xml:space="preserve">Dodanie lekkich animacji sukcesu (np. animowany </w:t>
      </w:r>
      <w:proofErr w:type="spellStart"/>
      <w:r w:rsidRPr="00E11C45">
        <w:rPr>
          <w:lang w:val="pl-PL"/>
        </w:rPr>
        <w:t>checkmark</w:t>
      </w:r>
      <w:proofErr w:type="spellEnd"/>
      <w:r w:rsidRPr="00E11C45">
        <w:rPr>
          <w:lang w:val="pl-PL"/>
        </w:rPr>
        <w:t xml:space="preserve"> po zapisie).</w:t>
      </w:r>
    </w:p>
    <w:p w14:paraId="6B963D24" w14:textId="5B51DED0" w:rsidR="008302E3" w:rsidRDefault="008302E3" w:rsidP="00E11C45">
      <w:pPr>
        <w:pStyle w:val="Listapunktowana"/>
        <w:rPr>
          <w:lang w:val="pl-PL"/>
        </w:rPr>
      </w:pPr>
      <w:r>
        <w:rPr>
          <w:lang w:val="pl-PL"/>
        </w:rPr>
        <w:t>Dodano walidacje danych wprowadzanych przez użytkownika</w:t>
      </w:r>
    </w:p>
    <w:p w14:paraId="6AAC70D3" w14:textId="10073D5B" w:rsidR="008302E3" w:rsidRPr="008302E3" w:rsidRDefault="008302E3" w:rsidP="008302E3">
      <w:pPr>
        <w:pStyle w:val="Listapunktowana"/>
        <w:rPr>
          <w:lang w:val="pl-PL"/>
        </w:rPr>
      </w:pPr>
      <w:r w:rsidRPr="008302E3">
        <w:rPr>
          <w:lang w:val="pl-PL"/>
        </w:rPr>
        <w:t>Reset formularza po dodaniu zadania</w:t>
      </w:r>
    </w:p>
    <w:p w14:paraId="24846687" w14:textId="17F9137B" w:rsidR="008302E3" w:rsidRPr="008302E3" w:rsidRDefault="008302E3" w:rsidP="008302E3">
      <w:pPr>
        <w:pStyle w:val="Listapunktowana"/>
        <w:rPr>
          <w:b/>
          <w:bCs/>
          <w:lang w:val="pl-PL"/>
        </w:rPr>
      </w:pPr>
      <w:r w:rsidRPr="008302E3">
        <w:rPr>
          <w:lang w:val="pl-PL"/>
        </w:rPr>
        <w:t>System powiadomień toast</w:t>
      </w:r>
      <w:r>
        <w:rPr>
          <w:b/>
          <w:bCs/>
          <w:lang w:val="pl-PL"/>
        </w:rPr>
        <w:t xml:space="preserve"> </w:t>
      </w:r>
      <w:r w:rsidRPr="008302E3">
        <w:rPr>
          <w:lang w:val="pl-PL"/>
        </w:rPr>
        <w:t>do informowania użytkownika o sukcesach i błędach (np. rejestracja, logowanie, edycja, dodanie zadania).</w:t>
      </w:r>
    </w:p>
    <w:p w14:paraId="00146FCD" w14:textId="77777777" w:rsidR="00E11C45" w:rsidRPr="00E11C45" w:rsidRDefault="00E11C45" w:rsidP="00E11C45">
      <w:pPr>
        <w:pStyle w:val="Nagwek2"/>
        <w:rPr>
          <w:lang w:val="pl-PL"/>
        </w:rPr>
      </w:pPr>
      <w:r w:rsidRPr="00E11C45">
        <w:rPr>
          <w:lang w:val="pl-PL"/>
        </w:rPr>
        <w:t>Wnioski:</w:t>
      </w:r>
    </w:p>
    <w:p w14:paraId="1647697B" w14:textId="260C85CC" w:rsidR="00B5559E" w:rsidRPr="00B5559E" w:rsidRDefault="00B5559E" w:rsidP="00B5559E">
      <w:pPr>
        <w:jc w:val="both"/>
        <w:rPr>
          <w:lang w:val="pl-PL"/>
        </w:rPr>
      </w:pPr>
      <w:r w:rsidRPr="00B5559E">
        <w:rPr>
          <w:b/>
          <w:bCs/>
          <w:lang w:val="pl-PL"/>
        </w:rPr>
        <w:t>Aplikacja spełnia swoje główne założenia funkcjonalne</w:t>
      </w:r>
      <w:r w:rsidRPr="00B5559E">
        <w:rPr>
          <w:lang w:val="pl-PL"/>
        </w:rPr>
        <w:t xml:space="preserve"> – użytkownicy byli w stanie bez pomocy przejść przez kluczowe procesy, takie jak rejestracja, logowanie, dodanie i edycja zadania, a także poruszanie się między widokami.</w:t>
      </w:r>
    </w:p>
    <w:p w14:paraId="4CA6418A" w14:textId="2C9AC570" w:rsidR="00B5559E" w:rsidRPr="00B5559E" w:rsidRDefault="00B5559E" w:rsidP="00B5559E">
      <w:pPr>
        <w:jc w:val="both"/>
        <w:rPr>
          <w:lang w:val="pl-PL"/>
        </w:rPr>
      </w:pPr>
      <w:r w:rsidRPr="00B5559E">
        <w:rPr>
          <w:b/>
          <w:bCs/>
          <w:lang w:val="pl-PL"/>
        </w:rPr>
        <w:t>Testy użyteczności pozwoliły zidentyfikować konkretne obszary do poprawy</w:t>
      </w:r>
      <w:r w:rsidRPr="00B5559E">
        <w:rPr>
          <w:lang w:val="pl-PL"/>
        </w:rPr>
        <w:t xml:space="preserve">, takie jak brak przycisków anulowania, nieczytelne błędy czy ograniczona </w:t>
      </w:r>
      <w:proofErr w:type="spellStart"/>
      <w:r w:rsidRPr="00B5559E">
        <w:rPr>
          <w:lang w:val="pl-PL"/>
        </w:rPr>
        <w:t>responsywność</w:t>
      </w:r>
      <w:proofErr w:type="spellEnd"/>
      <w:r w:rsidRPr="00B5559E">
        <w:rPr>
          <w:lang w:val="pl-PL"/>
        </w:rPr>
        <w:t xml:space="preserve"> – które zostały skutecznie usunięte.</w:t>
      </w:r>
    </w:p>
    <w:p w14:paraId="212D2B45" w14:textId="074139BA" w:rsidR="00B5559E" w:rsidRPr="00B5559E" w:rsidRDefault="00B5559E" w:rsidP="00B5559E">
      <w:pPr>
        <w:jc w:val="both"/>
        <w:rPr>
          <w:lang w:val="pl-PL"/>
        </w:rPr>
      </w:pPr>
      <w:r w:rsidRPr="00B5559E">
        <w:rPr>
          <w:b/>
          <w:bCs/>
          <w:lang w:val="pl-PL"/>
        </w:rPr>
        <w:t>Wprowadzenie drobnych, ale znaczących zmian w interfejsie</w:t>
      </w:r>
      <w:r w:rsidRPr="00B5559E">
        <w:rPr>
          <w:lang w:val="pl-PL"/>
        </w:rPr>
        <w:t xml:space="preserve"> (jak </w:t>
      </w:r>
      <w:proofErr w:type="spellStart"/>
      <w:r w:rsidRPr="00B5559E">
        <w:rPr>
          <w:lang w:val="pl-PL"/>
        </w:rPr>
        <w:t>autoFocus</w:t>
      </w:r>
      <w:proofErr w:type="spellEnd"/>
      <w:r w:rsidRPr="00B5559E">
        <w:rPr>
          <w:lang w:val="pl-PL"/>
        </w:rPr>
        <w:t xml:space="preserve">, efekt </w:t>
      </w:r>
      <w:proofErr w:type="spellStart"/>
      <w:r w:rsidRPr="00B5559E">
        <w:rPr>
          <w:lang w:val="pl-PL"/>
        </w:rPr>
        <w:t>ripple</w:t>
      </w:r>
      <w:proofErr w:type="spellEnd"/>
      <w:r w:rsidRPr="00B5559E">
        <w:rPr>
          <w:lang w:val="pl-PL"/>
        </w:rPr>
        <w:t>, komunikaty toast, walidacja danych czy sortowanie zadań) znacząco poprawiło komfort użytkownika i wrażenia z korzystania z aplikacji.</w:t>
      </w:r>
    </w:p>
    <w:p w14:paraId="5CE1AB44" w14:textId="52992DB0" w:rsidR="00B5559E" w:rsidRPr="00B5559E" w:rsidRDefault="00B5559E" w:rsidP="00B5559E">
      <w:pPr>
        <w:jc w:val="both"/>
        <w:rPr>
          <w:lang w:val="pl-PL"/>
        </w:rPr>
      </w:pPr>
      <w:r w:rsidRPr="00B5559E">
        <w:rPr>
          <w:b/>
          <w:bCs/>
          <w:lang w:val="pl-PL"/>
        </w:rPr>
        <w:t>Aplikacja została dostosowana zarówno pod względem funkcjonalnym, jak i estetycznym</w:t>
      </w:r>
      <w:r w:rsidRPr="00B5559E">
        <w:rPr>
          <w:lang w:val="pl-PL"/>
        </w:rPr>
        <w:t xml:space="preserve">, co przełożyło się na pozytywną ocenę interfejsu przez osoby testujące. Poprawki wizualne (np. lepszy kontrast, </w:t>
      </w:r>
      <w:proofErr w:type="spellStart"/>
      <w:r w:rsidRPr="00B5559E">
        <w:rPr>
          <w:lang w:val="pl-PL"/>
        </w:rPr>
        <w:t>spacing</w:t>
      </w:r>
      <w:proofErr w:type="spellEnd"/>
      <w:r w:rsidRPr="00B5559E">
        <w:rPr>
          <w:lang w:val="pl-PL"/>
        </w:rPr>
        <w:t>, ikony) podniosły jej przejrzystość i nowoczesność.</w:t>
      </w:r>
    </w:p>
    <w:p w14:paraId="55F25C08" w14:textId="77777777" w:rsidR="00B5559E" w:rsidRDefault="00B5559E" w:rsidP="00B5559E">
      <w:pPr>
        <w:jc w:val="both"/>
        <w:rPr>
          <w:lang w:val="pl-PL"/>
        </w:rPr>
      </w:pPr>
      <w:r w:rsidRPr="00B5559E">
        <w:rPr>
          <w:b/>
          <w:bCs/>
          <w:lang w:val="pl-PL"/>
        </w:rPr>
        <w:t>Zadbano o bezpieczeństwo i jakość danych</w:t>
      </w:r>
      <w:r w:rsidRPr="00B5559E">
        <w:rPr>
          <w:lang w:val="pl-PL"/>
        </w:rPr>
        <w:t xml:space="preserve"> – wdrożono walidację po stronie klienta, informowanie o błędach </w:t>
      </w:r>
      <w:proofErr w:type="spellStart"/>
      <w:r w:rsidRPr="00B5559E">
        <w:rPr>
          <w:lang w:val="pl-PL"/>
        </w:rPr>
        <w:t>backendu</w:t>
      </w:r>
      <w:proofErr w:type="spellEnd"/>
      <w:r w:rsidRPr="00B5559E">
        <w:rPr>
          <w:lang w:val="pl-PL"/>
        </w:rPr>
        <w:t xml:space="preserve"> oraz sprawdzanie dostępności loginu, co pozwala lepiej zarządzać błędami i poprawia UX.</w:t>
      </w:r>
    </w:p>
    <w:p w14:paraId="7B36CD7E" w14:textId="1683B639" w:rsidR="00B5559E" w:rsidRPr="00B5559E" w:rsidRDefault="00B5559E" w:rsidP="00B5559E">
      <w:pPr>
        <w:jc w:val="both"/>
        <w:rPr>
          <w:lang w:val="pl-PL"/>
        </w:rPr>
      </w:pPr>
      <w:r w:rsidRPr="00B5559E">
        <w:rPr>
          <w:b/>
          <w:bCs/>
          <w:lang w:val="pl-PL"/>
        </w:rPr>
        <w:t>Projekt jest gotowy do dalszego rozwijania i skalowania</w:t>
      </w:r>
      <w:r w:rsidRPr="00B5559E">
        <w:rPr>
          <w:lang w:val="pl-PL"/>
        </w:rPr>
        <w:t>, np. o funkcje podpowiedzi, bardziej zaawansowane filtry, obsługę wielu użytkowników czy tryb ciemny, które były również sugerowane podczas testów.</w:t>
      </w:r>
    </w:p>
    <w:p w14:paraId="469F2A31" w14:textId="77777777" w:rsidR="00E11C45" w:rsidRPr="005C0E72" w:rsidRDefault="00E11C45">
      <w:pPr>
        <w:rPr>
          <w:lang w:val="pl-PL"/>
        </w:rPr>
      </w:pPr>
    </w:p>
    <w:sectPr w:rsidR="00E11C45" w:rsidRPr="005C0E72" w:rsidSect="0023154A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3A0713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106000"/>
    <w:multiLevelType w:val="multilevel"/>
    <w:tmpl w:val="5950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80A71"/>
    <w:multiLevelType w:val="multilevel"/>
    <w:tmpl w:val="810A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97169">
    <w:abstractNumId w:val="8"/>
  </w:num>
  <w:num w:numId="2" w16cid:durableId="793594510">
    <w:abstractNumId w:val="6"/>
  </w:num>
  <w:num w:numId="3" w16cid:durableId="634992401">
    <w:abstractNumId w:val="5"/>
  </w:num>
  <w:num w:numId="4" w16cid:durableId="1438213663">
    <w:abstractNumId w:val="4"/>
  </w:num>
  <w:num w:numId="5" w16cid:durableId="1570798854">
    <w:abstractNumId w:val="7"/>
  </w:num>
  <w:num w:numId="6" w16cid:durableId="451746288">
    <w:abstractNumId w:val="3"/>
  </w:num>
  <w:num w:numId="7" w16cid:durableId="840120075">
    <w:abstractNumId w:val="2"/>
  </w:num>
  <w:num w:numId="8" w16cid:durableId="1787310149">
    <w:abstractNumId w:val="1"/>
  </w:num>
  <w:num w:numId="9" w16cid:durableId="917398589">
    <w:abstractNumId w:val="0"/>
  </w:num>
  <w:num w:numId="10" w16cid:durableId="1863395325">
    <w:abstractNumId w:val="10"/>
  </w:num>
  <w:num w:numId="11" w16cid:durableId="1439830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54A"/>
    <w:rsid w:val="0029639D"/>
    <w:rsid w:val="002A4137"/>
    <w:rsid w:val="00326F90"/>
    <w:rsid w:val="005C0E72"/>
    <w:rsid w:val="008302E3"/>
    <w:rsid w:val="00AA1D8D"/>
    <w:rsid w:val="00B47730"/>
    <w:rsid w:val="00B5559E"/>
    <w:rsid w:val="00C074E4"/>
    <w:rsid w:val="00CB0664"/>
    <w:rsid w:val="00E11C45"/>
    <w:rsid w:val="00F711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244974"/>
  <w14:defaultImageDpi w14:val="300"/>
  <w15:docId w15:val="{F6542918-F38E-448A-AE62-76835673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502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Mariusz Mikolajczyk</cp:lastModifiedBy>
  <cp:revision>5</cp:revision>
  <dcterms:created xsi:type="dcterms:W3CDTF">2013-12-23T23:15:00Z</dcterms:created>
  <dcterms:modified xsi:type="dcterms:W3CDTF">2025-06-11T16:00:00Z</dcterms:modified>
  <cp:category/>
</cp:coreProperties>
</file>